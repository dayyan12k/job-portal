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Job Portal Project Report</w:t>
      </w:r>
    </w:p>
    <w:p>
      <w:r>
        <w:t>Author: Mohammad Dayyan</w:t>
      </w:r>
    </w:p>
    <w:p>
      <w:r>
        <w:t>Date: August 2025</w:t>
      </w:r>
    </w:p>
    <w:p>
      <w:r>
        <w:br w:type="page"/>
      </w:r>
    </w:p>
    <w:p>
      <w:pPr>
        <w:pStyle w:val="Heading1"/>
      </w:pPr>
      <w:r>
        <w:t>Abstract</w:t>
      </w:r>
    </w:p>
    <w:p>
      <w:r>
        <w:t>The Job Portal Project is a web-based application designed to connect job seekers with employers. It allows users to search and apply for jobs, while employers can post job openings and manage applications. The system aims to streamline the recruitment process, providing an intuitive interface for both parties.</w:t>
      </w:r>
    </w:p>
    <w:p>
      <w:pPr>
        <w:pStyle w:val="Heading1"/>
      </w:pPr>
      <w:r>
        <w:t>Introduction</w:t>
      </w:r>
    </w:p>
    <w:p>
      <w:r>
        <w:t>The Job Portal Project is developed to simplify and digitize the job search and hiring process. It bridges the gap between recruiters and candidates by offering an online platform to post, browse, and apply for job opportunities.</w:t>
      </w:r>
    </w:p>
    <w:p>
      <w:pPr>
        <w:pStyle w:val="Heading1"/>
      </w:pPr>
      <w:r>
        <w:t>Features</w:t>
      </w:r>
    </w:p>
    <w:p>
      <w:r>
        <w:t>- User registration and authentication</w:t>
      </w:r>
    </w:p>
    <w:p>
      <w:r>
        <w:t>- Employer job posting functionality</w:t>
      </w:r>
    </w:p>
    <w:p>
      <w:r>
        <w:t>- Job search with filters</w:t>
      </w:r>
    </w:p>
    <w:p>
      <w:r>
        <w:t>- Job application submission</w:t>
      </w:r>
    </w:p>
    <w:p>
      <w:r>
        <w:t>- Application tracking for employers</w:t>
      </w:r>
    </w:p>
    <w:p>
      <w:r>
        <w:t>- Profile management for job seekers</w:t>
      </w:r>
    </w:p>
    <w:p>
      <w:r>
        <w:t>- Responsive user interface</w:t>
      </w:r>
    </w:p>
    <w:p>
      <w:pPr>
        <w:pStyle w:val="Heading1"/>
      </w:pPr>
      <w:r>
        <w:t>System Design</w:t>
      </w:r>
    </w:p>
    <w:p>
      <w:r>
        <w:t>The system follows a three-tier architecture consisting of the presentation layer, business logic layer, and database layer. The frontend interacts with the backend REST API, which processes data and communicates with the database.</w:t>
      </w:r>
    </w:p>
    <w:p>
      <w:pPr>
        <w:pStyle w:val="Heading1"/>
      </w:pPr>
      <w:r>
        <w:t>Technology Stack</w:t>
      </w:r>
    </w:p>
    <w:p>
      <w:r>
        <w:t>Frontend: HTML, CSS, JavaScript, Bootstrap</w:t>
      </w:r>
    </w:p>
    <w:p>
      <w:r>
        <w:t>Backend: Spring Boot (Java)</w:t>
      </w:r>
    </w:p>
    <w:p>
      <w:r>
        <w:t>Database: MySQL</w:t>
      </w:r>
    </w:p>
    <w:p>
      <w:r>
        <w:t>Build Tool: Maven</w:t>
      </w:r>
    </w:p>
    <w:p>
      <w:r>
        <w:t>Version Control: Git &amp; GitHub</w:t>
      </w:r>
    </w:p>
    <w:p>
      <w:pPr>
        <w:pStyle w:val="Heading1"/>
      </w:pPr>
      <w:r>
        <w:t>Implementation Details</w:t>
      </w:r>
    </w:p>
    <w:p>
      <w:r>
        <w:t>The backend of the application is implemented using Spring Boot, which exposes RESTful APIs for frontend interaction. The frontend is built using HTML, CSS, and JavaScript for dynamic and responsive pages. MySQL is used for storing user, job, and application data.</w:t>
      </w:r>
    </w:p>
    <w:p>
      <w:pPr>
        <w:pStyle w:val="Heading1"/>
      </w:pPr>
      <w:r>
        <w:t>Database Design</w:t>
      </w:r>
    </w:p>
    <w:p>
      <w:r>
        <w:t>The database contains tables for users, jobs, and applications. Each user has a unique ID and role (job seeker or employer). Jobs are linked to employers, and applications are linked to both job seekers and jobs.</w:t>
      </w:r>
    </w:p>
    <w:p>
      <w:pPr>
        <w:pStyle w:val="Heading1"/>
      </w:pPr>
      <w:r>
        <w:t>Screenshots</w:t>
      </w:r>
    </w:p>
    <w:p>
      <w:r>
        <w:t>The following section contains screenshots of the application interface:</w:t>
      </w:r>
    </w:p>
    <w:p>
      <w:r>
        <w:t>(Placeholder for Login Page, Job Listings, Job Details, and Application Form screenshots)</w:t>
      </w:r>
    </w:p>
    <w:p>
      <w:pPr>
        <w:pStyle w:val="Heading1"/>
      </w:pPr>
      <w:r>
        <w:t>Conclusion</w:t>
      </w:r>
    </w:p>
    <w:p>
      <w:r>
        <w:t>The Job Portal Project provides a comprehensive solution for online recruitment. It simplifies the job search process for applicants and streamlines recruitment for employers. Future enhancements could include AI-powered job recommendations, video interview integration, and advanced analytics for employers.</w:t>
      </w:r>
    </w:p>
    <w:p>
      <w:pPr>
        <w:pStyle w:val="Heading1"/>
      </w:pPr>
      <w:r>
        <w:t>References</w:t>
      </w:r>
    </w:p>
    <w:p>
      <w:r>
        <w:t>1. Spring Boot Documentation - https://spring.io/projects/spring-boot</w:t>
        <w:br/>
        <w:t>2. MySQL Documentation - https://dev.mysql.com/doc/</w:t>
        <w:br/>
        <w:t>3. Bootstrap Framework - https://getbootstrap.com/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